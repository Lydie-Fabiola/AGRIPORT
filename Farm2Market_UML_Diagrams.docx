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CB2" w:rsidRPr="00D00116" w:rsidRDefault="00D00116">
      <w:pPr>
        <w:pStyle w:val="Heading1"/>
        <w:rPr>
          <w:sz w:val="32"/>
          <w:u w:val="single"/>
        </w:rPr>
      </w:pPr>
      <w:r w:rsidRPr="00D00116">
        <w:rPr>
          <w:sz w:val="32"/>
          <w:u w:val="single"/>
        </w:rPr>
        <w:t>Farm2Market App - UML and Database Diagrams Overview</w:t>
      </w:r>
    </w:p>
    <w:p w:rsidR="00DD6CB2" w:rsidRDefault="00D00116">
      <w:r>
        <w:t xml:space="preserve">This document serves as a concise reference for all the major design diagrams developed for the Farm2Market application. Each diagram is described with a purpose and linked to its corresponding </w:t>
      </w:r>
      <w:r>
        <w:t>Lucidchart or image representation.</w:t>
      </w:r>
    </w:p>
    <w:p w:rsidR="00DD6CB2" w:rsidRDefault="00DD6CB2"/>
    <w:p w:rsidR="00DD6CB2" w:rsidRDefault="00D00116">
      <w:pPr>
        <w:pStyle w:val="Heading2"/>
      </w:pPr>
      <w:r>
        <w:t>1. Use Case Diagram</w:t>
      </w:r>
      <w:bookmarkStart w:id="0" w:name="_GoBack"/>
      <w:bookmarkEnd w:id="0"/>
    </w:p>
    <w:p w:rsidR="00DD6CB2" w:rsidRDefault="00D00116">
      <w:r>
        <w:t>Purpose: Illustrates the interactions between external actors (Farmer, Buyer, Admin) and the system. Shows functionalities like registration, listing products, making reservations, and admin moderati</w:t>
      </w:r>
      <w:r>
        <w:t>on.</w:t>
      </w:r>
    </w:p>
    <w:p w:rsidR="00DD6CB2" w:rsidRDefault="00D00116">
      <w:r>
        <w:t>Key Relationships:</w:t>
      </w:r>
    </w:p>
    <w:p w:rsidR="00DD6CB2" w:rsidRDefault="00D00116">
      <w:pPr>
        <w:pStyle w:val="ListBullet"/>
      </w:pPr>
      <w:r>
        <w:t>- Includes: Auto-generate password, Send approval email, View listing</w:t>
      </w:r>
    </w:p>
    <w:p w:rsidR="00DD6CB2" w:rsidRDefault="00D00116">
      <w:pPr>
        <w:pStyle w:val="ListBullet"/>
      </w:pPr>
      <w:r>
        <w:t>- Extends: Payment after reservation, Review after payment</w:t>
      </w:r>
    </w:p>
    <w:p w:rsidR="00DD6CB2" w:rsidRDefault="00D00116">
      <w:r>
        <w:t>Lucidchart Link: [</w:t>
      </w:r>
      <w:r w:rsidRPr="00D00116">
        <w:t>https://lucid.app/lucidchart/47e157d3-d140-4292-b691-8c400f744879/edit?viewport_loc=-1072%2C1338%2C1658%2C867%2C0_0&amp;invitationId=inv_80c471d1-7b65-4159-a0fe-b8e5f29fb763</w:t>
      </w:r>
      <w:r>
        <w:t>]</w:t>
      </w:r>
    </w:p>
    <w:p w:rsidR="00DD6CB2" w:rsidRDefault="00D00116">
      <w:pPr>
        <w:pStyle w:val="Heading2"/>
      </w:pPr>
      <w:r>
        <w:t>2. Class Diagram (Domain + Functional)</w:t>
      </w:r>
    </w:p>
    <w:p w:rsidR="00DD6CB2" w:rsidRDefault="00D00116">
      <w:r>
        <w:t>Pu</w:t>
      </w:r>
      <w:r>
        <w:t>rpose: Represents the structure of the system including classes like User, FarmerListing, Reservation, etc. Shows attributes and methods, along with their relationships (associations, inheritance).</w:t>
      </w:r>
    </w:p>
    <w:p w:rsidR="00DD6CB2" w:rsidRDefault="00D00116">
      <w:r>
        <w:t>Coverage:</w:t>
      </w:r>
    </w:p>
    <w:p w:rsidR="00DD6CB2" w:rsidRDefault="00D00116">
      <w:pPr>
        <w:pStyle w:val="ListBullet"/>
      </w:pPr>
      <w:r>
        <w:t xml:space="preserve">- Core data models (User, Listing, Transaction, </w:t>
      </w:r>
      <w:r>
        <w:t>etc.)</w:t>
      </w:r>
    </w:p>
    <w:p w:rsidR="00DD6CB2" w:rsidRDefault="00D00116">
      <w:pPr>
        <w:pStyle w:val="ListBullet"/>
      </w:pPr>
      <w:r>
        <w:t>- Service logic embedded as methods in classes</w:t>
      </w:r>
    </w:p>
    <w:p w:rsidR="00DD6CB2" w:rsidRDefault="00D00116">
      <w:r>
        <w:t>Lucidchart Link: [</w:t>
      </w:r>
      <w:r w:rsidRPr="00D00116">
        <w:t>https://lucid.app/lucidchart/763c674a-428c-479d-8502-f1686a00b94f/edit?viewport_loc=-1329%2C603%2C2437%2C1274%2C0_0&amp;invitationId=inv_4646a171-3e58-4bcc-a217-5cc45e99c923</w:t>
      </w:r>
      <w:r>
        <w:t>]</w:t>
      </w:r>
    </w:p>
    <w:p w:rsidR="00DD6CB2" w:rsidRDefault="00D00116">
      <w:pPr>
        <w:pStyle w:val="Heading2"/>
      </w:pPr>
      <w:r>
        <w:t>3. E-R Diagram (Database Structure)</w:t>
      </w:r>
    </w:p>
    <w:p w:rsidR="00DD6CB2" w:rsidRDefault="00D00116">
      <w:r>
        <w:t>Purpose: Outlines how database tables relate to each other. Useful for backend developers working with MySQ</w:t>
      </w:r>
      <w:r>
        <w:t>L schema.</w:t>
      </w:r>
    </w:p>
    <w:p w:rsidR="00DD6CB2" w:rsidRDefault="00D00116">
      <w:r>
        <w:t>Tables Included: users, farmer_profiles, buyer_profiles, reservations, transactions, reviews, categories, notifications, alerts, etc.</w:t>
      </w:r>
    </w:p>
    <w:p w:rsidR="00DD6CB2" w:rsidRDefault="00D00116">
      <w:r>
        <w:lastRenderedPageBreak/>
        <w:t>Lucidchart Link: [</w:t>
      </w:r>
      <w:r w:rsidRPr="00D00116">
        <w:t>https://lucid.app/lucidchart/763c674a-428c-479d-8502-f1686a00b94f/edit?viewport_loc=-1319%2C509%2C2395%2C1253%2C0_0&amp;invitationId=inv_4646a171-3e58-4bcc-a217-5cc45e99c923</w:t>
      </w:r>
      <w:r>
        <w:t>]</w:t>
      </w:r>
    </w:p>
    <w:p w:rsidR="00DD6CB2" w:rsidRDefault="00D00116">
      <w:pPr>
        <w:pStyle w:val="Heading2"/>
      </w:pPr>
      <w:r>
        <w:t>4. Notes</w:t>
      </w:r>
    </w:p>
    <w:p w:rsidR="00DD6CB2" w:rsidRDefault="00D00116">
      <w:pPr>
        <w:pStyle w:val="ListBullet"/>
      </w:pPr>
      <w:r>
        <w:t>- These diagrams are essential for both fronte</w:t>
      </w:r>
      <w:r>
        <w:t>nd/backend devs, stakeholders, and database engineers.</w:t>
      </w:r>
    </w:p>
    <w:p w:rsidR="00DD6CB2" w:rsidRDefault="00D00116">
      <w:pPr>
        <w:pStyle w:val="ListBullet"/>
      </w:pPr>
      <w:r>
        <w:t>- Keep Lucidchart links updated as diagrams evolve.</w:t>
      </w:r>
    </w:p>
    <w:p w:rsidR="00DD6CB2" w:rsidRDefault="00DD6CB2"/>
    <w:p w:rsidR="00DD6CB2" w:rsidRPr="00D00116" w:rsidRDefault="00D00116">
      <w:r w:rsidRPr="00D00116">
        <w:t>Document Owner: [</w:t>
      </w:r>
      <w:proofErr w:type="spellStart"/>
      <w:r w:rsidRPr="00D00116">
        <w:t>Yengue</w:t>
      </w:r>
      <w:proofErr w:type="spellEnd"/>
      <w:r w:rsidRPr="00D00116">
        <w:t xml:space="preserve"> </w:t>
      </w:r>
      <w:proofErr w:type="spellStart"/>
      <w:r w:rsidRPr="00D00116">
        <w:t>Messah</w:t>
      </w:r>
      <w:proofErr w:type="spellEnd"/>
      <w:r w:rsidRPr="00D00116">
        <w:t xml:space="preserve"> Kate </w:t>
      </w:r>
      <w:proofErr w:type="spellStart"/>
      <w:r w:rsidRPr="00D00116">
        <w:t>Yvana</w:t>
      </w:r>
      <w:proofErr w:type="spellEnd"/>
      <w:r w:rsidRPr="00D00116">
        <w:t>]</w:t>
      </w:r>
    </w:p>
    <w:p w:rsidR="00DD6CB2" w:rsidRDefault="00D00116">
      <w:r>
        <w:t xml:space="preserve">Project: Farm2Market </w:t>
      </w:r>
      <w:proofErr w:type="gramStart"/>
      <w:r>
        <w:t>Web .</w:t>
      </w:r>
      <w:proofErr w:type="gramEnd"/>
    </w:p>
    <w:sectPr w:rsidR="00DD6C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0116"/>
    <w:rsid w:val="00DD6C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FEE68"/>
  <w14:defaultImageDpi w14:val="300"/>
  <w15:docId w15:val="{166E074F-6450-43E9-999C-78C13E03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5DBE2C-B805-4655-B33A-C8D9BA29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T570</cp:lastModifiedBy>
  <cp:revision>2</cp:revision>
  <dcterms:created xsi:type="dcterms:W3CDTF">2013-12-23T23:15:00Z</dcterms:created>
  <dcterms:modified xsi:type="dcterms:W3CDTF">2025-06-11T16:40:00Z</dcterms:modified>
  <cp:category/>
</cp:coreProperties>
</file>