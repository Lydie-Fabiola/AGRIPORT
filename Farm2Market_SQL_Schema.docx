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Farm2Market App - SQL Schema Definitions</w:t>
      </w:r>
    </w:p>
    <w:p>
      <w:r>
        <w:t>This document contains the SQL code for creating the database schema of the Farm2Market application. Each table is defined to support core functionalities such as user management, listings, reservations, transactions, reviews, and more.</w:t>
      </w:r>
    </w:p>
    <w:p>
      <w:pPr>
        <w:pStyle w:val="Heading2"/>
      </w:pPr>
      <w:r>
        <w:t>users Table</w:t>
      </w:r>
    </w:p>
    <w:p>
      <w:r>
        <w:t>CREATE TABLE users (</w:t>
        <w:br/>
        <w:t xml:space="preserve">    user_id INT AUTO_INCREMENT PRIMARY KEY,</w:t>
        <w:br/>
        <w:t xml:space="preserve">    username VARCHAR(50) NOT NULL UNIQUE,</w:t>
        <w:br/>
        <w:t xml:space="preserve">    first_name VARCHAR(50),</w:t>
        <w:br/>
        <w:t xml:space="preserve">    last_name VARCHAR(50),</w:t>
        <w:br/>
        <w:t xml:space="preserve">    email VARCHAR(100) NOT NULL UNIQUE,</w:t>
        <w:br/>
        <w:t xml:space="preserve">    phone_number VARCHAR(20),</w:t>
        <w:br/>
        <w:t xml:space="preserve">    password_hash VARCHAR(255),</w:t>
        <w:br/>
        <w:t xml:space="preserve">    user_type ENUM('Farmer', 'Buyer', 'Admin') NOT NULL,</w:t>
        <w:br/>
        <w:t xml:space="preserve">    is_approved BOOLEAN DEFAULT FALSE,</w:t>
        <w:br/>
        <w:t xml:space="preserve">    created_at DATETIME DEFAULT CURRENT_TIMESTAMP</w:t>
        <w:br/>
        <w:t>);</w:t>
      </w:r>
    </w:p>
    <w:p>
      <w:pPr>
        <w:pStyle w:val="Heading2"/>
      </w:pPr>
      <w:r>
        <w:t>farmer_profiles Table</w:t>
      </w:r>
    </w:p>
    <w:p>
      <w:r>
        <w:t>CREATE TABLE farmer_profiles (</w:t>
        <w:br/>
        <w:t xml:space="preserve">    farmer_id INT PRIMARY KEY,</w:t>
        <w:br/>
        <w:t xml:space="preserve">    location VARCHAR(100),</w:t>
        <w:br/>
        <w:t xml:space="preserve">    trust_badge BOOLEAN DEFAULT FALSE,</w:t>
        <w:br/>
        <w:t xml:space="preserve">    FOREIGN KEY (farmer_id) REFERENCES users(user_id)</w:t>
        <w:br/>
        <w:t>);</w:t>
      </w:r>
    </w:p>
    <w:p>
      <w:pPr>
        <w:pStyle w:val="Heading2"/>
      </w:pPr>
      <w:r>
        <w:t>buyer_profiles Table</w:t>
      </w:r>
    </w:p>
    <w:p>
      <w:r>
        <w:t>CREATE TABLE buyer_profiles (</w:t>
        <w:br/>
        <w:t xml:space="preserve">    buyer_id INT PRIMARY KEY,</w:t>
        <w:br/>
        <w:t xml:space="preserve">    location VARCHAR(100),</w:t>
        <w:br/>
        <w:t xml:space="preserve">    FOREIGN KEY (buyer_id) REFERENCES users(user_id)</w:t>
        <w:br/>
        <w:t>);</w:t>
      </w:r>
    </w:p>
    <w:p>
      <w:pPr>
        <w:pStyle w:val="Heading2"/>
      </w:pPr>
      <w:r>
        <w:t>categories Table</w:t>
      </w:r>
    </w:p>
    <w:p>
      <w:r>
        <w:t>CREATE TABLE categories (</w:t>
        <w:br/>
        <w:t xml:space="preserve">    category_id INT AUTO_INCREMENT PRIMARY KEY,</w:t>
        <w:br/>
        <w:t xml:space="preserve">    name VARCHAR(100) NOT NULL</w:t>
        <w:br/>
        <w:t>);</w:t>
      </w:r>
    </w:p>
    <w:p>
      <w:pPr>
        <w:pStyle w:val="Heading2"/>
      </w:pPr>
      <w:r>
        <w:t>farmer_listings Table</w:t>
      </w:r>
    </w:p>
    <w:p>
      <w:r>
        <w:t>CREATE TABLE farmer_listings (</w:t>
        <w:br/>
        <w:t xml:space="preserve">    listing_id INT AUTO_INCREMENT PRIMARY KEY,</w:t>
        <w:br/>
        <w:t xml:space="preserve">    farmer_id INT,</w:t>
        <w:br/>
        <w:t xml:space="preserve">    product_name VARCHAR(100),</w:t>
        <w:br/>
        <w:t xml:space="preserve">    description TEXT,</w:t>
        <w:br/>
        <w:t xml:space="preserve">    price DECIMAL(10,2),</w:t>
        <w:br/>
        <w:t xml:space="preserve">    quantity INT,</w:t>
        <w:br/>
        <w:t xml:space="preserve">    image_url VARCHAR(255),</w:t>
        <w:br/>
        <w:t xml:space="preserve">    status ENUM('Available', 'Sold', 'Reserved') DEFAULT 'Available',</w:t>
        <w:br/>
        <w:t xml:space="preserve">    created_at DATETIME DEFAULT CURRENT_TIMESTAMP,</w:t>
        <w:br/>
        <w:t xml:space="preserve">    FOREIGN KEY (farmer_id) REFERENCES users(user_id)</w:t>
        <w:br/>
        <w:t>);</w:t>
      </w:r>
    </w:p>
    <w:p>
      <w:pPr>
        <w:pStyle w:val="Heading2"/>
      </w:pPr>
      <w:r>
        <w:t>product_categories Table</w:t>
      </w:r>
    </w:p>
    <w:p>
      <w:r>
        <w:t>CREATE TABLE product_categories (</w:t>
        <w:br/>
        <w:t xml:space="preserve">    listing_id INT,</w:t>
        <w:br/>
        <w:t xml:space="preserve">    category_id INT,</w:t>
        <w:br/>
        <w:t xml:space="preserve">    PRIMARY KEY (listing_id, category_id),</w:t>
        <w:br/>
        <w:t xml:space="preserve">    FOREIGN KEY (listing_id) REFERENCES farmer_listings(listing_id),</w:t>
        <w:br/>
        <w:t xml:space="preserve">    FOREIGN KEY (category_id) REFERENCES categories(category_id)</w:t>
        <w:br/>
        <w:t>);</w:t>
      </w:r>
    </w:p>
    <w:p>
      <w:pPr>
        <w:pStyle w:val="Heading2"/>
      </w:pPr>
      <w:r>
        <w:t>reservations Table</w:t>
      </w:r>
    </w:p>
    <w:p>
      <w:r>
        <w:t>CREATE TABLE reservations (</w:t>
        <w:br/>
        <w:t xml:space="preserve">    reservation_id INT AUTO_INCREMENT PRIMARY KEY,</w:t>
        <w:br/>
        <w:t xml:space="preserve">    buyer_id INT,</w:t>
        <w:br/>
        <w:t xml:space="preserve">    listing_id INT,</w:t>
        <w:br/>
        <w:t xml:space="preserve">    quantity INT,</w:t>
        <w:br/>
        <w:t xml:space="preserve">    status ENUM('Pending', 'Approved', 'Rejected', 'Completed') DEFAULT 'Pending',</w:t>
        <w:br/>
        <w:t xml:space="preserve">    created_at DATETIME DEFAULT CURRENT_TIMESTAMP,</w:t>
        <w:br/>
        <w:t xml:space="preserve">    FOREIGN KEY (buyer_id) REFERENCES users(user_id),</w:t>
        <w:br/>
        <w:t xml:space="preserve">    FOREIGN KEY (listing_id) REFERENCES farmer_listings(listing_id)</w:t>
        <w:br/>
        <w:t>);</w:t>
      </w:r>
    </w:p>
    <w:p>
      <w:pPr>
        <w:pStyle w:val="Heading2"/>
      </w:pPr>
      <w:r>
        <w:t>transactions Table</w:t>
      </w:r>
    </w:p>
    <w:p>
      <w:r>
        <w:t>CREATE TABLE transactions (</w:t>
        <w:br/>
        <w:t xml:space="preserve">    transaction_id INT AUTO_INCREMENT PRIMARY KEY,</w:t>
        <w:br/>
        <w:t xml:space="preserve">    reservation_id INT,</w:t>
        <w:br/>
        <w:t xml:space="preserve">    buyer_id INT,</w:t>
        <w:br/>
        <w:t xml:space="preserve">    farmer_id INT,</w:t>
        <w:br/>
        <w:t xml:space="preserve">    payment_method ENUM('MoMo', 'Cash', 'PayPal'),</w:t>
        <w:br/>
        <w:t xml:space="preserve">    receipt_url VARCHAR(255),</w:t>
        <w:br/>
        <w:t xml:space="preserve">    status ENUM('Pending', 'Successful', 'Failed') DEFAULT 'Pending',</w:t>
        <w:br/>
        <w:t xml:space="preserve">    created_at DATETIME DEFAULT CURRENT_TIMESTAMP,</w:t>
        <w:br/>
        <w:t xml:space="preserve">    FOREIGN KEY (reservation_id) REFERENCES reservations(reservation_id),</w:t>
        <w:br/>
        <w:t xml:space="preserve">    FOREIGN KEY (buyer_id) REFERENCES users(user_id),</w:t>
        <w:br/>
        <w:t xml:space="preserve">    FOREIGN KEY (farmer_id) REFERENCES users(user_id)</w:t>
        <w:br/>
        <w:t>);</w:t>
      </w:r>
    </w:p>
    <w:p>
      <w:pPr>
        <w:pStyle w:val="Heading2"/>
      </w:pPr>
      <w:r>
        <w:t>reviews Table</w:t>
      </w:r>
    </w:p>
    <w:p>
      <w:r>
        <w:t>CREATE TABLE reviews (</w:t>
        <w:br/>
        <w:t xml:space="preserve">    review_id INT AUTO_INCREMENT PRIMARY KEY,</w:t>
        <w:br/>
        <w:t xml:space="preserve">    buyer_id INT,</w:t>
        <w:br/>
        <w:t xml:space="preserve">    farmer_id INT,</w:t>
        <w:br/>
        <w:t xml:space="preserve">    rating INT CHECK (rating &gt;= 1 AND rating &lt;= 5),</w:t>
        <w:br/>
        <w:t xml:space="preserve">    review_text TEXT,</w:t>
        <w:br/>
        <w:t xml:space="preserve">    created_at DATETIME DEFAULT CURRENT_TIMESTAMP,</w:t>
        <w:br/>
        <w:t xml:space="preserve">    FOREIGN KEY (buyer_id) REFERENCES users(user_id),</w:t>
        <w:br/>
        <w:t xml:space="preserve">    FOREIGN KEY (farmer_id) REFERENCES users(user_id)</w:t>
        <w:br/>
        <w:t>);</w:t>
      </w:r>
    </w:p>
    <w:p>
      <w:pPr>
        <w:pStyle w:val="Heading2"/>
      </w:pPr>
      <w:r>
        <w:t>notifications Table</w:t>
      </w:r>
    </w:p>
    <w:p>
      <w:r>
        <w:t>CREATE TABLE notifications (</w:t>
        <w:br/>
        <w:t xml:space="preserve">    notification_id INT AUTO_INCREMENT PRIMARY KEY,</w:t>
        <w:br/>
        <w:t xml:space="preserve">    user_id INT,</w:t>
        <w:br/>
        <w:t xml:space="preserve">    message TEXT,</w:t>
        <w:br/>
        <w:t xml:space="preserve">    status ENUM('Read', 'Unread') DEFAULT 'Unread',</w:t>
        <w:br/>
        <w:t xml:space="preserve">    created_at DATETIME DEFAULT CURRENT_TIMESTAMP,</w:t>
        <w:br/>
        <w:t xml:space="preserve">    FOREIGN KEY (user_id) REFERENCES users(user_id)</w:t>
        <w:br/>
        <w:t>);</w:t>
      </w:r>
    </w:p>
    <w:p>
      <w:pPr>
        <w:pStyle w:val="Heading2"/>
      </w:pPr>
      <w:r>
        <w:t>admin_moderation Table</w:t>
      </w:r>
    </w:p>
    <w:p>
      <w:r>
        <w:t>CREATE TABLE admin_moderation (</w:t>
        <w:br/>
        <w:t xml:space="preserve">    action_id INT AUTO_INCREMENT PRIMARY KEY,</w:t>
        <w:br/>
        <w:t xml:space="preserve">    admin_id INT,</w:t>
        <w:br/>
        <w:t xml:space="preserve">    target_user_id INT,</w:t>
        <w:br/>
        <w:t xml:space="preserve">    action_type ENUM('Approve Farmer', 'Reject Listing', 'Suspend User'),</w:t>
        <w:br/>
        <w:t xml:space="preserve">    reason TEXT,</w:t>
        <w:br/>
        <w:t xml:space="preserve">    created_at DATETIME DEFAULT CURRENT_TIMESTAMP,</w:t>
        <w:br/>
        <w:t xml:space="preserve">    FOREIGN KEY (admin_id) REFERENCES users(user_id),</w:t>
        <w:br/>
        <w:t xml:space="preserve">    FOREIGN KEY (target_user_id) REFERENCES users(user_id)</w:t>
        <w:br/>
        <w:t>);</w:t>
      </w:r>
    </w:p>
    <w:p>
      <w:pPr>
        <w:pStyle w:val="Heading2"/>
      </w:pPr>
      <w:r>
        <w:t>alerts Table</w:t>
      </w:r>
    </w:p>
    <w:p>
      <w:r>
        <w:t>CREATE TABLE alerts (</w:t>
        <w:br/>
        <w:t xml:space="preserve">    alert_id INT AUTO_INCREMENT PRIMARY KEY,</w:t>
        <w:br/>
        <w:t xml:space="preserve">    farmer_id INT,</w:t>
        <w:br/>
        <w:t xml:space="preserve">    message TEXT,</w:t>
        <w:br/>
        <w:t xml:space="preserve">    severity ENUM('Low', 'Moderate', 'High'),</w:t>
        <w:br/>
        <w:t xml:space="preserve">    created_at DATETIME DEFAULT CURRENT_TIMESTAMP,</w:t>
        <w:br/>
        <w:t xml:space="preserve">    FOREIGN KEY (farmer_id) REFERENCES users(user_id)</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